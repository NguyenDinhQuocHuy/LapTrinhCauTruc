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BE8" w:rsidRPr="00EA78D9" w:rsidRDefault="00630CDF" w:rsidP="006431D3">
      <w:pPr>
        <w:jc w:val="both"/>
        <w:rPr>
          <w:rFonts w:ascii="Times New Roman" w:hAnsi="Times New Roman" w:cs="Times New Roman"/>
          <w:sz w:val="26"/>
          <w:szCs w:val="26"/>
        </w:rPr>
      </w:pPr>
      <w:r w:rsidRPr="00EA78D9">
        <w:rPr>
          <w:rFonts w:ascii="Times New Roman" w:hAnsi="Times New Roman" w:cs="Times New Roman"/>
          <w:sz w:val="26"/>
          <w:szCs w:val="26"/>
        </w:rPr>
        <w:t>Chương trình này h</w:t>
      </w:r>
      <w:r w:rsidRPr="00EA78D9">
        <w:rPr>
          <w:rFonts w:ascii="Times New Roman" w:hAnsi="Times New Roman" w:cs="Times New Roman"/>
          <w:sz w:val="26"/>
          <w:szCs w:val="26"/>
        </w:rPr>
        <w:t>ỗ</w:t>
      </w:r>
      <w:r w:rsidRPr="00EA78D9">
        <w:rPr>
          <w:rFonts w:ascii="Times New Roman" w:hAnsi="Times New Roman" w:cs="Times New Roman"/>
          <w:sz w:val="26"/>
          <w:szCs w:val="26"/>
        </w:rPr>
        <w:t xml:space="preserve"> tr</w:t>
      </w:r>
      <w:r w:rsidRPr="00EA78D9">
        <w:rPr>
          <w:rFonts w:ascii="Times New Roman" w:hAnsi="Times New Roman" w:cs="Times New Roman"/>
          <w:sz w:val="26"/>
          <w:szCs w:val="26"/>
        </w:rPr>
        <w:t>ợ</w:t>
      </w:r>
      <w:r w:rsidRPr="00EA78D9">
        <w:rPr>
          <w:rFonts w:ascii="Times New Roman" w:hAnsi="Times New Roman" w:cs="Times New Roman"/>
          <w:sz w:val="26"/>
          <w:szCs w:val="26"/>
        </w:rPr>
        <w:t xml:space="preserve"> qu</w:t>
      </w:r>
      <w:r w:rsidRPr="00EA78D9">
        <w:rPr>
          <w:rFonts w:ascii="Times New Roman" w:hAnsi="Times New Roman" w:cs="Times New Roman"/>
          <w:sz w:val="26"/>
          <w:szCs w:val="26"/>
        </w:rPr>
        <w:t>ả</w:t>
      </w:r>
      <w:r w:rsidRPr="00EA78D9">
        <w:rPr>
          <w:rFonts w:ascii="Times New Roman" w:hAnsi="Times New Roman" w:cs="Times New Roman"/>
          <w:sz w:val="26"/>
          <w:szCs w:val="26"/>
        </w:rPr>
        <w:t>n lý danh sách khách hàng mua đàn, v</w:t>
      </w:r>
      <w:r w:rsidRPr="00EA78D9">
        <w:rPr>
          <w:rFonts w:ascii="Times New Roman" w:hAnsi="Times New Roman" w:cs="Times New Roman"/>
          <w:sz w:val="26"/>
          <w:szCs w:val="26"/>
        </w:rPr>
        <w:t>ớ</w:t>
      </w:r>
      <w:r w:rsidRPr="00EA78D9">
        <w:rPr>
          <w:rFonts w:ascii="Times New Roman" w:hAnsi="Times New Roman" w:cs="Times New Roman"/>
          <w:sz w:val="26"/>
          <w:szCs w:val="26"/>
        </w:rPr>
        <w:t>i các ch</w:t>
      </w:r>
      <w:r w:rsidRPr="00EA78D9">
        <w:rPr>
          <w:rFonts w:ascii="Times New Roman" w:hAnsi="Times New Roman" w:cs="Times New Roman"/>
          <w:sz w:val="26"/>
          <w:szCs w:val="26"/>
        </w:rPr>
        <w:t>ứ</w:t>
      </w:r>
      <w:r w:rsidRPr="00EA78D9">
        <w:rPr>
          <w:rFonts w:ascii="Times New Roman" w:hAnsi="Times New Roman" w:cs="Times New Roman"/>
          <w:sz w:val="26"/>
          <w:szCs w:val="26"/>
        </w:rPr>
        <w:t>c năng chính bao g</w:t>
      </w:r>
      <w:r w:rsidRPr="00EA78D9">
        <w:rPr>
          <w:rFonts w:ascii="Times New Roman" w:hAnsi="Times New Roman" w:cs="Times New Roman"/>
          <w:sz w:val="26"/>
          <w:szCs w:val="26"/>
        </w:rPr>
        <w:t>ồ</w:t>
      </w:r>
      <w:r w:rsidRPr="00EA78D9">
        <w:rPr>
          <w:rFonts w:ascii="Times New Roman" w:hAnsi="Times New Roman" w:cs="Times New Roman"/>
          <w:sz w:val="26"/>
          <w:szCs w:val="26"/>
        </w:rPr>
        <w:t>m thêm, xu</w:t>
      </w:r>
      <w:r w:rsidRPr="00EA78D9">
        <w:rPr>
          <w:rFonts w:ascii="Times New Roman" w:hAnsi="Times New Roman" w:cs="Times New Roman"/>
          <w:sz w:val="26"/>
          <w:szCs w:val="26"/>
        </w:rPr>
        <w:t>ấ</w:t>
      </w:r>
      <w:r w:rsidRPr="00EA78D9">
        <w:rPr>
          <w:rFonts w:ascii="Times New Roman" w:hAnsi="Times New Roman" w:cs="Times New Roman"/>
          <w:sz w:val="26"/>
          <w:szCs w:val="26"/>
        </w:rPr>
        <w:t>t danh sách, tra c</w:t>
      </w:r>
      <w:r w:rsidRPr="00EA78D9">
        <w:rPr>
          <w:rFonts w:ascii="Times New Roman" w:hAnsi="Times New Roman" w:cs="Times New Roman"/>
          <w:sz w:val="26"/>
          <w:szCs w:val="26"/>
        </w:rPr>
        <w:t>ứ</w:t>
      </w:r>
      <w:r w:rsidRPr="00EA78D9">
        <w:rPr>
          <w:rFonts w:ascii="Times New Roman" w:hAnsi="Times New Roman" w:cs="Times New Roman"/>
          <w:sz w:val="26"/>
          <w:szCs w:val="26"/>
        </w:rPr>
        <w:t>u và l</w:t>
      </w:r>
      <w:r w:rsidRPr="00EA78D9">
        <w:rPr>
          <w:rFonts w:ascii="Times New Roman" w:hAnsi="Times New Roman" w:cs="Times New Roman"/>
          <w:sz w:val="26"/>
          <w:szCs w:val="26"/>
        </w:rPr>
        <w:t>ọ</w:t>
      </w:r>
      <w:r w:rsidRPr="00EA78D9">
        <w:rPr>
          <w:rFonts w:ascii="Times New Roman" w:hAnsi="Times New Roman" w:cs="Times New Roman"/>
          <w:sz w:val="26"/>
          <w:szCs w:val="26"/>
        </w:rPr>
        <w:t>c d</w:t>
      </w:r>
      <w:r w:rsidRPr="00EA78D9">
        <w:rPr>
          <w:rFonts w:ascii="Times New Roman" w:hAnsi="Times New Roman" w:cs="Times New Roman"/>
          <w:sz w:val="26"/>
          <w:szCs w:val="26"/>
        </w:rPr>
        <w:t>ữ</w:t>
      </w:r>
      <w:r w:rsidRPr="00EA78D9">
        <w:rPr>
          <w:rFonts w:ascii="Times New Roman" w:hAnsi="Times New Roman" w:cs="Times New Roman"/>
          <w:sz w:val="26"/>
          <w:szCs w:val="26"/>
        </w:rPr>
        <w:t xml:space="preserve"> li</w:t>
      </w:r>
      <w:r w:rsidRPr="00EA78D9">
        <w:rPr>
          <w:rFonts w:ascii="Times New Roman" w:hAnsi="Times New Roman" w:cs="Times New Roman"/>
          <w:sz w:val="26"/>
          <w:szCs w:val="26"/>
        </w:rPr>
        <w:t>ệ</w:t>
      </w:r>
      <w:r w:rsidRPr="00EA78D9">
        <w:rPr>
          <w:rFonts w:ascii="Times New Roman" w:hAnsi="Times New Roman" w:cs="Times New Roman"/>
          <w:sz w:val="26"/>
          <w:szCs w:val="26"/>
        </w:rPr>
        <w:t>u theo nhi</w:t>
      </w:r>
      <w:r w:rsidRPr="00EA78D9">
        <w:rPr>
          <w:rFonts w:ascii="Times New Roman" w:hAnsi="Times New Roman" w:cs="Times New Roman"/>
          <w:sz w:val="26"/>
          <w:szCs w:val="26"/>
        </w:rPr>
        <w:t>ề</w:t>
      </w:r>
      <w:r w:rsidRPr="00EA78D9">
        <w:rPr>
          <w:rFonts w:ascii="Times New Roman" w:hAnsi="Times New Roman" w:cs="Times New Roman"/>
          <w:sz w:val="26"/>
          <w:szCs w:val="26"/>
        </w:rPr>
        <w:t>u tiêu chí.</w:t>
      </w:r>
    </w:p>
    <w:p w:rsidR="00FE6BE8" w:rsidRPr="00EA78D9" w:rsidRDefault="00630CDF" w:rsidP="006431D3">
      <w:pPr>
        <w:pStyle w:val="Heading2"/>
        <w:jc w:val="both"/>
        <w:rPr>
          <w:rFonts w:ascii="Times New Roman" w:hAnsi="Times New Roman" w:cs="Times New Roman"/>
          <w:color w:val="auto"/>
        </w:rPr>
      </w:pPr>
      <w:r w:rsidRPr="00EA78D9">
        <w:rPr>
          <w:rFonts w:ascii="Times New Roman" w:hAnsi="Times New Roman" w:cs="Times New Roman"/>
          <w:color w:val="auto"/>
        </w:rPr>
        <w:t>1. Nh</w:t>
      </w:r>
      <w:r w:rsidRPr="00EA78D9">
        <w:rPr>
          <w:rFonts w:ascii="Times New Roman" w:hAnsi="Times New Roman" w:cs="Times New Roman"/>
          <w:color w:val="auto"/>
        </w:rPr>
        <w:t>ậ</w:t>
      </w:r>
      <w:r w:rsidRPr="00EA78D9">
        <w:rPr>
          <w:rFonts w:ascii="Times New Roman" w:hAnsi="Times New Roman" w:cs="Times New Roman"/>
          <w:color w:val="auto"/>
        </w:rPr>
        <w:t>p Danh Sách Khách Hàng</w:t>
      </w:r>
    </w:p>
    <w:p w:rsidR="008E08AB" w:rsidRDefault="00630CDF" w:rsidP="00630CD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E08AB">
        <w:rPr>
          <w:rFonts w:ascii="Times New Roman" w:hAnsi="Times New Roman" w:cs="Times New Roman"/>
          <w:sz w:val="26"/>
          <w:szCs w:val="26"/>
        </w:rPr>
        <w:t>Ch</w:t>
      </w:r>
      <w:r w:rsidRPr="008E08AB">
        <w:rPr>
          <w:rFonts w:ascii="Times New Roman" w:hAnsi="Times New Roman" w:cs="Times New Roman"/>
          <w:sz w:val="26"/>
          <w:szCs w:val="26"/>
        </w:rPr>
        <w:t>ứ</w:t>
      </w:r>
      <w:r w:rsidRPr="008E08AB">
        <w:rPr>
          <w:rFonts w:ascii="Times New Roman" w:hAnsi="Times New Roman" w:cs="Times New Roman"/>
          <w:sz w:val="26"/>
          <w:szCs w:val="26"/>
        </w:rPr>
        <w:t>c năng này cho phép thêm khách hàng m</w:t>
      </w:r>
      <w:r w:rsidRPr="008E08AB">
        <w:rPr>
          <w:rFonts w:ascii="Times New Roman" w:hAnsi="Times New Roman" w:cs="Times New Roman"/>
          <w:sz w:val="26"/>
          <w:szCs w:val="26"/>
        </w:rPr>
        <w:t>ớ</w:t>
      </w:r>
      <w:r w:rsidRPr="008E08AB">
        <w:rPr>
          <w:rFonts w:ascii="Times New Roman" w:hAnsi="Times New Roman" w:cs="Times New Roman"/>
          <w:sz w:val="26"/>
          <w:szCs w:val="26"/>
        </w:rPr>
        <w:t>i vào danh sách.</w:t>
      </w:r>
    </w:p>
    <w:p w:rsidR="00FE6BE8" w:rsidRPr="008E08AB" w:rsidRDefault="008E08AB" w:rsidP="00630CD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8E08AB">
        <w:rPr>
          <w:rFonts w:ascii="Times New Roman" w:hAnsi="Times New Roman" w:cs="Times New Roman"/>
          <w:sz w:val="26"/>
          <w:szCs w:val="26"/>
        </w:rPr>
        <w:t xml:space="preserve"> Nhập số lượng khách hàng cần thêm.</w:t>
      </w:r>
      <w:r w:rsidRPr="008E08AB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-</w:t>
      </w:r>
      <w:r w:rsidRPr="008E08AB">
        <w:rPr>
          <w:rFonts w:ascii="Times New Roman" w:hAnsi="Times New Roman" w:cs="Times New Roman"/>
          <w:sz w:val="26"/>
          <w:szCs w:val="26"/>
        </w:rPr>
        <w:t xml:space="preserve"> Nhập thông tin từng khách hàng:</w:t>
      </w:r>
      <w:r w:rsidRPr="008E08AB">
        <w:rPr>
          <w:rFonts w:ascii="Times New Roman" w:hAnsi="Times New Roman" w:cs="Times New Roman"/>
          <w:sz w:val="26"/>
          <w:szCs w:val="26"/>
        </w:rPr>
        <w:br/>
        <w:t xml:space="preserve">   </w:t>
      </w:r>
      <w:r>
        <w:rPr>
          <w:rFonts w:ascii="Times New Roman" w:hAnsi="Times New Roman" w:cs="Times New Roman"/>
          <w:sz w:val="26"/>
          <w:szCs w:val="26"/>
        </w:rPr>
        <w:t>+</w:t>
      </w:r>
      <w:r w:rsidRPr="008E08AB">
        <w:rPr>
          <w:rFonts w:ascii="Times New Roman" w:hAnsi="Times New Roman" w:cs="Times New Roman"/>
          <w:sz w:val="26"/>
          <w:szCs w:val="26"/>
        </w:rPr>
        <w:t xml:space="preserve"> Tên</w:t>
      </w:r>
      <w:r w:rsidRPr="008E08AB">
        <w:rPr>
          <w:rFonts w:ascii="Times New Roman" w:hAnsi="Times New Roman" w:cs="Times New Roman"/>
          <w:sz w:val="26"/>
          <w:szCs w:val="26"/>
        </w:rPr>
        <w:br/>
        <w:t xml:space="preserve">   </w:t>
      </w: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8E08AB">
        <w:rPr>
          <w:rFonts w:ascii="Times New Roman" w:hAnsi="Times New Roman" w:cs="Times New Roman"/>
          <w:sz w:val="26"/>
          <w:szCs w:val="26"/>
        </w:rPr>
        <w:t>Số điện thoại</w:t>
      </w:r>
      <w:r w:rsidRPr="008E08AB">
        <w:rPr>
          <w:rFonts w:ascii="Times New Roman" w:hAnsi="Times New Roman" w:cs="Times New Roman"/>
          <w:sz w:val="26"/>
          <w:szCs w:val="26"/>
        </w:rPr>
        <w:br/>
        <w:t xml:space="preserve">   </w:t>
      </w:r>
      <w:r>
        <w:rPr>
          <w:rFonts w:ascii="Times New Roman" w:hAnsi="Times New Roman" w:cs="Times New Roman"/>
          <w:sz w:val="26"/>
          <w:szCs w:val="26"/>
        </w:rPr>
        <w:t>+</w:t>
      </w:r>
      <w:r w:rsidRPr="008E08AB">
        <w:rPr>
          <w:rFonts w:ascii="Times New Roman" w:hAnsi="Times New Roman" w:cs="Times New Roman"/>
          <w:sz w:val="26"/>
          <w:szCs w:val="26"/>
        </w:rPr>
        <w:t xml:space="preserve"> Ngày mua</w:t>
      </w:r>
      <w:r w:rsidRPr="008E08AB">
        <w:rPr>
          <w:rFonts w:ascii="Times New Roman" w:hAnsi="Times New Roman" w:cs="Times New Roman"/>
          <w:sz w:val="26"/>
          <w:szCs w:val="26"/>
        </w:rPr>
        <w:br/>
        <w:t xml:space="preserve">   </w:t>
      </w:r>
      <w:r>
        <w:rPr>
          <w:rFonts w:ascii="Times New Roman" w:hAnsi="Times New Roman" w:cs="Times New Roman"/>
          <w:sz w:val="26"/>
          <w:szCs w:val="26"/>
        </w:rPr>
        <w:t>+</w:t>
      </w:r>
      <w:r w:rsidRPr="008E08AB">
        <w:rPr>
          <w:rFonts w:ascii="Times New Roman" w:hAnsi="Times New Roman" w:cs="Times New Roman"/>
          <w:sz w:val="26"/>
          <w:szCs w:val="26"/>
        </w:rPr>
        <w:t xml:space="preserve"> Loại đàn (1: Classic, 2: Acoustic, 3: Ukulele)</w:t>
      </w:r>
      <w:r w:rsidRPr="008E08AB">
        <w:rPr>
          <w:rFonts w:ascii="Times New Roman" w:hAnsi="Times New Roman" w:cs="Times New Roman"/>
          <w:sz w:val="26"/>
          <w:szCs w:val="26"/>
        </w:rPr>
        <w:br/>
        <w:t xml:space="preserve">   </w:t>
      </w:r>
      <w:r>
        <w:rPr>
          <w:rFonts w:ascii="Times New Roman" w:hAnsi="Times New Roman" w:cs="Times New Roman"/>
          <w:sz w:val="26"/>
          <w:szCs w:val="26"/>
        </w:rPr>
        <w:t>+</w:t>
      </w:r>
      <w:r w:rsidRPr="008E08AB">
        <w:rPr>
          <w:rFonts w:ascii="Times New Roman" w:hAnsi="Times New Roman" w:cs="Times New Roman"/>
          <w:sz w:val="26"/>
          <w:szCs w:val="26"/>
        </w:rPr>
        <w:t xml:space="preserve"> Giá tiền</w:t>
      </w:r>
      <w:r w:rsidRPr="008E08AB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-</w:t>
      </w:r>
      <w:r w:rsidRPr="008E08AB">
        <w:rPr>
          <w:rFonts w:ascii="Times New Roman" w:hAnsi="Times New Roman" w:cs="Times New Roman"/>
          <w:sz w:val="26"/>
          <w:szCs w:val="26"/>
        </w:rPr>
        <w:t xml:space="preserve"> Thông tin sẽ được lưu</w:t>
      </w:r>
      <w:bookmarkStart w:id="0" w:name="_GoBack"/>
      <w:bookmarkEnd w:id="0"/>
      <w:r w:rsidRPr="008E08AB">
        <w:rPr>
          <w:rFonts w:ascii="Times New Roman" w:hAnsi="Times New Roman" w:cs="Times New Roman"/>
          <w:sz w:val="26"/>
          <w:szCs w:val="26"/>
        </w:rPr>
        <w:t xml:space="preserve"> vào danh sách.</w:t>
      </w:r>
    </w:p>
    <w:p w:rsidR="00FE6BE8" w:rsidRPr="00EA78D9" w:rsidRDefault="00630CDF" w:rsidP="006431D3">
      <w:pPr>
        <w:pStyle w:val="Heading2"/>
        <w:jc w:val="both"/>
        <w:rPr>
          <w:rFonts w:ascii="Times New Roman" w:hAnsi="Times New Roman" w:cs="Times New Roman"/>
          <w:color w:val="auto"/>
        </w:rPr>
      </w:pPr>
      <w:r w:rsidRPr="00EA78D9">
        <w:rPr>
          <w:rFonts w:ascii="Times New Roman" w:hAnsi="Times New Roman" w:cs="Times New Roman"/>
          <w:color w:val="auto"/>
        </w:rPr>
        <w:t>2. Xu</w:t>
      </w:r>
      <w:r w:rsidRPr="00EA78D9">
        <w:rPr>
          <w:rFonts w:ascii="Times New Roman" w:hAnsi="Times New Roman" w:cs="Times New Roman"/>
          <w:color w:val="auto"/>
        </w:rPr>
        <w:t>ấ</w:t>
      </w:r>
      <w:r w:rsidRPr="00EA78D9">
        <w:rPr>
          <w:rFonts w:ascii="Times New Roman" w:hAnsi="Times New Roman" w:cs="Times New Roman"/>
          <w:color w:val="auto"/>
        </w:rPr>
        <w:t>t Danh Sách Khách Hàng</w:t>
      </w:r>
    </w:p>
    <w:p w:rsidR="00FE6BE8" w:rsidRPr="00EA78D9" w:rsidRDefault="00630CDF" w:rsidP="00630CDF">
      <w:pPr>
        <w:rPr>
          <w:rFonts w:ascii="Times New Roman" w:hAnsi="Times New Roman" w:cs="Times New Roman"/>
          <w:sz w:val="26"/>
          <w:szCs w:val="26"/>
        </w:rPr>
      </w:pPr>
      <w:r w:rsidRPr="00EA78D9">
        <w:rPr>
          <w:rFonts w:ascii="Times New Roman" w:hAnsi="Times New Roman" w:cs="Times New Roman"/>
          <w:sz w:val="26"/>
          <w:szCs w:val="26"/>
        </w:rPr>
        <w:t>Hi</w:t>
      </w:r>
      <w:r w:rsidRPr="00EA78D9">
        <w:rPr>
          <w:rFonts w:ascii="Times New Roman" w:hAnsi="Times New Roman" w:cs="Times New Roman"/>
          <w:sz w:val="26"/>
          <w:szCs w:val="26"/>
        </w:rPr>
        <w:t>ể</w:t>
      </w:r>
      <w:r w:rsidRPr="00EA78D9">
        <w:rPr>
          <w:rFonts w:ascii="Times New Roman" w:hAnsi="Times New Roman" w:cs="Times New Roman"/>
          <w:sz w:val="26"/>
          <w:szCs w:val="26"/>
        </w:rPr>
        <w:t>n th</w:t>
      </w:r>
      <w:r w:rsidRPr="00EA78D9">
        <w:rPr>
          <w:rFonts w:ascii="Times New Roman" w:hAnsi="Times New Roman" w:cs="Times New Roman"/>
          <w:sz w:val="26"/>
          <w:szCs w:val="26"/>
        </w:rPr>
        <w:t>ị</w:t>
      </w:r>
      <w:r w:rsidRPr="00EA78D9">
        <w:rPr>
          <w:rFonts w:ascii="Times New Roman" w:hAnsi="Times New Roman" w:cs="Times New Roman"/>
          <w:sz w:val="26"/>
          <w:szCs w:val="26"/>
        </w:rPr>
        <w:t xml:space="preserve"> t</w:t>
      </w:r>
      <w:r w:rsidRPr="00EA78D9">
        <w:rPr>
          <w:rFonts w:ascii="Times New Roman" w:hAnsi="Times New Roman" w:cs="Times New Roman"/>
          <w:sz w:val="26"/>
          <w:szCs w:val="26"/>
        </w:rPr>
        <w:t>oàn b</w:t>
      </w:r>
      <w:r w:rsidRPr="00EA78D9">
        <w:rPr>
          <w:rFonts w:ascii="Times New Roman" w:hAnsi="Times New Roman" w:cs="Times New Roman"/>
          <w:sz w:val="26"/>
          <w:szCs w:val="26"/>
        </w:rPr>
        <w:t>ộ</w:t>
      </w:r>
      <w:r w:rsidRPr="00EA78D9">
        <w:rPr>
          <w:rFonts w:ascii="Times New Roman" w:hAnsi="Times New Roman" w:cs="Times New Roman"/>
          <w:sz w:val="26"/>
          <w:szCs w:val="26"/>
        </w:rPr>
        <w:t xml:space="preserve"> danh sách khách hàng hi</w:t>
      </w:r>
      <w:r w:rsidRPr="00EA78D9">
        <w:rPr>
          <w:rFonts w:ascii="Times New Roman" w:hAnsi="Times New Roman" w:cs="Times New Roman"/>
          <w:sz w:val="26"/>
          <w:szCs w:val="26"/>
        </w:rPr>
        <w:t>ệ</w:t>
      </w:r>
      <w:r w:rsidRPr="00EA78D9">
        <w:rPr>
          <w:rFonts w:ascii="Times New Roman" w:hAnsi="Times New Roman" w:cs="Times New Roman"/>
          <w:sz w:val="26"/>
          <w:szCs w:val="26"/>
        </w:rPr>
        <w:t>n có.</w:t>
      </w:r>
      <w:r w:rsidRPr="00EA78D9">
        <w:rPr>
          <w:rFonts w:ascii="Times New Roman" w:hAnsi="Times New Roman" w:cs="Times New Roman"/>
          <w:sz w:val="26"/>
          <w:szCs w:val="26"/>
        </w:rPr>
        <w:br/>
      </w:r>
      <w:r w:rsidR="008E08AB">
        <w:rPr>
          <w:rFonts w:ascii="Times New Roman" w:hAnsi="Times New Roman" w:cs="Times New Roman"/>
          <w:sz w:val="26"/>
          <w:szCs w:val="26"/>
        </w:rPr>
        <w:t>-</w:t>
      </w:r>
      <w:r w:rsidRPr="00EA78D9">
        <w:rPr>
          <w:rFonts w:ascii="Times New Roman" w:hAnsi="Times New Roman" w:cs="Times New Roman"/>
          <w:sz w:val="26"/>
          <w:szCs w:val="26"/>
        </w:rPr>
        <w:t xml:space="preserve"> Danh sách s</w:t>
      </w:r>
      <w:r w:rsidRPr="00EA78D9">
        <w:rPr>
          <w:rFonts w:ascii="Times New Roman" w:hAnsi="Times New Roman" w:cs="Times New Roman"/>
          <w:sz w:val="26"/>
          <w:szCs w:val="26"/>
        </w:rPr>
        <w:t>ẽ</w:t>
      </w:r>
      <w:r w:rsidRPr="00EA78D9">
        <w:rPr>
          <w:rFonts w:ascii="Times New Roman" w:hAnsi="Times New Roman" w:cs="Times New Roman"/>
          <w:sz w:val="26"/>
          <w:szCs w:val="26"/>
        </w:rPr>
        <w:t xml:space="preserve"> đư</w:t>
      </w:r>
      <w:r w:rsidRPr="00EA78D9">
        <w:rPr>
          <w:rFonts w:ascii="Times New Roman" w:hAnsi="Times New Roman" w:cs="Times New Roman"/>
          <w:sz w:val="26"/>
          <w:szCs w:val="26"/>
        </w:rPr>
        <w:t>ợ</w:t>
      </w:r>
      <w:r w:rsidRPr="00EA78D9">
        <w:rPr>
          <w:rFonts w:ascii="Times New Roman" w:hAnsi="Times New Roman" w:cs="Times New Roman"/>
          <w:sz w:val="26"/>
          <w:szCs w:val="26"/>
        </w:rPr>
        <w:t>c in ra màn hình v</w:t>
      </w:r>
      <w:r w:rsidRPr="00EA78D9">
        <w:rPr>
          <w:rFonts w:ascii="Times New Roman" w:hAnsi="Times New Roman" w:cs="Times New Roman"/>
          <w:sz w:val="26"/>
          <w:szCs w:val="26"/>
        </w:rPr>
        <w:t>ớ</w:t>
      </w:r>
      <w:r w:rsidRPr="00EA78D9">
        <w:rPr>
          <w:rFonts w:ascii="Times New Roman" w:hAnsi="Times New Roman" w:cs="Times New Roman"/>
          <w:sz w:val="26"/>
          <w:szCs w:val="26"/>
        </w:rPr>
        <w:t>i các thông tin</w:t>
      </w:r>
      <w:r w:rsidR="008E08AB">
        <w:rPr>
          <w:rFonts w:ascii="Times New Roman" w:hAnsi="Times New Roman" w:cs="Times New Roman"/>
          <w:sz w:val="26"/>
          <w:szCs w:val="26"/>
        </w:rPr>
        <w:t xml:space="preserve"> được nhập từ case 1</w:t>
      </w:r>
    </w:p>
    <w:p w:rsidR="00FE6BE8" w:rsidRPr="00EA78D9" w:rsidRDefault="00630CDF" w:rsidP="006431D3">
      <w:pPr>
        <w:pStyle w:val="Heading2"/>
        <w:jc w:val="both"/>
        <w:rPr>
          <w:rFonts w:ascii="Times New Roman" w:hAnsi="Times New Roman" w:cs="Times New Roman"/>
          <w:color w:val="auto"/>
        </w:rPr>
      </w:pPr>
      <w:r w:rsidRPr="00EA78D9">
        <w:rPr>
          <w:rFonts w:ascii="Times New Roman" w:hAnsi="Times New Roman" w:cs="Times New Roman"/>
          <w:color w:val="auto"/>
        </w:rPr>
        <w:t>3. B</w:t>
      </w:r>
      <w:r w:rsidRPr="00EA78D9">
        <w:rPr>
          <w:rFonts w:ascii="Times New Roman" w:hAnsi="Times New Roman" w:cs="Times New Roman"/>
          <w:color w:val="auto"/>
        </w:rPr>
        <w:t>ổ</w:t>
      </w:r>
      <w:r w:rsidRPr="00EA78D9">
        <w:rPr>
          <w:rFonts w:ascii="Times New Roman" w:hAnsi="Times New Roman" w:cs="Times New Roman"/>
          <w:color w:val="auto"/>
        </w:rPr>
        <w:t xml:space="preserve"> Sung Danh Sách Khách Hàng</w:t>
      </w:r>
    </w:p>
    <w:p w:rsidR="00FE6BE8" w:rsidRPr="00EA78D9" w:rsidRDefault="00630CDF" w:rsidP="00630CDF">
      <w:pPr>
        <w:rPr>
          <w:rFonts w:ascii="Times New Roman" w:hAnsi="Times New Roman" w:cs="Times New Roman"/>
          <w:sz w:val="26"/>
          <w:szCs w:val="26"/>
        </w:rPr>
      </w:pPr>
      <w:r w:rsidRPr="00EA78D9">
        <w:rPr>
          <w:rFonts w:ascii="Times New Roman" w:hAnsi="Times New Roman" w:cs="Times New Roman"/>
          <w:sz w:val="26"/>
          <w:szCs w:val="26"/>
        </w:rPr>
        <w:t>Thêm m</w:t>
      </w:r>
      <w:r w:rsidRPr="00EA78D9">
        <w:rPr>
          <w:rFonts w:ascii="Times New Roman" w:hAnsi="Times New Roman" w:cs="Times New Roman"/>
          <w:sz w:val="26"/>
          <w:szCs w:val="26"/>
        </w:rPr>
        <w:t>ộ</w:t>
      </w:r>
      <w:r w:rsidRPr="00EA78D9">
        <w:rPr>
          <w:rFonts w:ascii="Times New Roman" w:hAnsi="Times New Roman" w:cs="Times New Roman"/>
          <w:sz w:val="26"/>
          <w:szCs w:val="26"/>
        </w:rPr>
        <w:t>t ho</w:t>
      </w:r>
      <w:r w:rsidRPr="00EA78D9">
        <w:rPr>
          <w:rFonts w:ascii="Times New Roman" w:hAnsi="Times New Roman" w:cs="Times New Roman"/>
          <w:sz w:val="26"/>
          <w:szCs w:val="26"/>
        </w:rPr>
        <w:t>ặ</w:t>
      </w:r>
      <w:r w:rsidRPr="00EA78D9">
        <w:rPr>
          <w:rFonts w:ascii="Times New Roman" w:hAnsi="Times New Roman" w:cs="Times New Roman"/>
          <w:sz w:val="26"/>
          <w:szCs w:val="26"/>
        </w:rPr>
        <w:t>c nhi</w:t>
      </w:r>
      <w:r w:rsidRPr="00EA78D9">
        <w:rPr>
          <w:rFonts w:ascii="Times New Roman" w:hAnsi="Times New Roman" w:cs="Times New Roman"/>
          <w:sz w:val="26"/>
          <w:szCs w:val="26"/>
        </w:rPr>
        <w:t>ề</w:t>
      </w:r>
      <w:r w:rsidRPr="00EA78D9">
        <w:rPr>
          <w:rFonts w:ascii="Times New Roman" w:hAnsi="Times New Roman" w:cs="Times New Roman"/>
          <w:sz w:val="26"/>
          <w:szCs w:val="26"/>
        </w:rPr>
        <w:t>u khách hàng m</w:t>
      </w:r>
      <w:r w:rsidRPr="00EA78D9">
        <w:rPr>
          <w:rFonts w:ascii="Times New Roman" w:hAnsi="Times New Roman" w:cs="Times New Roman"/>
          <w:sz w:val="26"/>
          <w:szCs w:val="26"/>
        </w:rPr>
        <w:t>ớ</w:t>
      </w:r>
      <w:r w:rsidRPr="00EA78D9">
        <w:rPr>
          <w:rFonts w:ascii="Times New Roman" w:hAnsi="Times New Roman" w:cs="Times New Roman"/>
          <w:sz w:val="26"/>
          <w:szCs w:val="26"/>
        </w:rPr>
        <w:t>i vào danh sách.</w:t>
      </w:r>
      <w:r w:rsidRPr="00EA78D9">
        <w:rPr>
          <w:rFonts w:ascii="Times New Roman" w:hAnsi="Times New Roman" w:cs="Times New Roman"/>
          <w:sz w:val="26"/>
          <w:szCs w:val="26"/>
        </w:rPr>
        <w:br/>
      </w:r>
      <w:r w:rsidR="008E08AB">
        <w:rPr>
          <w:rFonts w:ascii="Times New Roman" w:hAnsi="Times New Roman" w:cs="Times New Roman"/>
          <w:sz w:val="26"/>
          <w:szCs w:val="26"/>
        </w:rPr>
        <w:t>-</w:t>
      </w:r>
      <w:r w:rsidRPr="00EA78D9">
        <w:rPr>
          <w:rFonts w:ascii="Times New Roman" w:hAnsi="Times New Roman" w:cs="Times New Roman"/>
          <w:sz w:val="26"/>
          <w:szCs w:val="26"/>
        </w:rPr>
        <w:t xml:space="preserve"> Nh</w:t>
      </w:r>
      <w:r w:rsidRPr="00EA78D9">
        <w:rPr>
          <w:rFonts w:ascii="Times New Roman" w:hAnsi="Times New Roman" w:cs="Times New Roman"/>
          <w:sz w:val="26"/>
          <w:szCs w:val="26"/>
        </w:rPr>
        <w:t>ậ</w:t>
      </w:r>
      <w:r w:rsidRPr="00EA78D9">
        <w:rPr>
          <w:rFonts w:ascii="Times New Roman" w:hAnsi="Times New Roman" w:cs="Times New Roman"/>
          <w:sz w:val="26"/>
          <w:szCs w:val="26"/>
        </w:rPr>
        <w:t>p s</w:t>
      </w:r>
      <w:r w:rsidRPr="00EA78D9">
        <w:rPr>
          <w:rFonts w:ascii="Times New Roman" w:hAnsi="Times New Roman" w:cs="Times New Roman"/>
          <w:sz w:val="26"/>
          <w:szCs w:val="26"/>
        </w:rPr>
        <w:t>ố</w:t>
      </w:r>
      <w:r w:rsidRPr="00EA78D9">
        <w:rPr>
          <w:rFonts w:ascii="Times New Roman" w:hAnsi="Times New Roman" w:cs="Times New Roman"/>
          <w:sz w:val="26"/>
          <w:szCs w:val="26"/>
        </w:rPr>
        <w:t xml:space="preserve"> lư</w:t>
      </w:r>
      <w:r w:rsidRPr="00EA78D9">
        <w:rPr>
          <w:rFonts w:ascii="Times New Roman" w:hAnsi="Times New Roman" w:cs="Times New Roman"/>
          <w:sz w:val="26"/>
          <w:szCs w:val="26"/>
        </w:rPr>
        <w:t>ợ</w:t>
      </w:r>
      <w:r w:rsidRPr="00EA78D9">
        <w:rPr>
          <w:rFonts w:ascii="Times New Roman" w:hAnsi="Times New Roman" w:cs="Times New Roman"/>
          <w:sz w:val="26"/>
          <w:szCs w:val="26"/>
        </w:rPr>
        <w:t>ng khách hàng c</w:t>
      </w:r>
      <w:r w:rsidRPr="00EA78D9">
        <w:rPr>
          <w:rFonts w:ascii="Times New Roman" w:hAnsi="Times New Roman" w:cs="Times New Roman"/>
          <w:sz w:val="26"/>
          <w:szCs w:val="26"/>
        </w:rPr>
        <w:t>ầ</w:t>
      </w:r>
      <w:r w:rsidRPr="00EA78D9">
        <w:rPr>
          <w:rFonts w:ascii="Times New Roman" w:hAnsi="Times New Roman" w:cs="Times New Roman"/>
          <w:sz w:val="26"/>
          <w:szCs w:val="26"/>
        </w:rPr>
        <w:t>n b</w:t>
      </w:r>
      <w:r w:rsidRPr="00EA78D9">
        <w:rPr>
          <w:rFonts w:ascii="Times New Roman" w:hAnsi="Times New Roman" w:cs="Times New Roman"/>
          <w:sz w:val="26"/>
          <w:szCs w:val="26"/>
        </w:rPr>
        <w:t>ổ</w:t>
      </w:r>
      <w:r w:rsidRPr="00EA78D9">
        <w:rPr>
          <w:rFonts w:ascii="Times New Roman" w:hAnsi="Times New Roman" w:cs="Times New Roman"/>
          <w:sz w:val="26"/>
          <w:szCs w:val="26"/>
        </w:rPr>
        <w:t xml:space="preserve"> sung.</w:t>
      </w:r>
      <w:r w:rsidRPr="00EA78D9">
        <w:rPr>
          <w:rFonts w:ascii="Times New Roman" w:hAnsi="Times New Roman" w:cs="Times New Roman"/>
          <w:sz w:val="26"/>
          <w:szCs w:val="26"/>
        </w:rPr>
        <w:br/>
      </w:r>
      <w:r w:rsidR="008E08AB">
        <w:rPr>
          <w:rFonts w:ascii="Times New Roman" w:hAnsi="Times New Roman" w:cs="Times New Roman"/>
          <w:sz w:val="26"/>
          <w:szCs w:val="26"/>
        </w:rPr>
        <w:t>-</w:t>
      </w:r>
      <w:r w:rsidRPr="00EA78D9">
        <w:rPr>
          <w:rFonts w:ascii="Times New Roman" w:hAnsi="Times New Roman" w:cs="Times New Roman"/>
          <w:sz w:val="26"/>
          <w:szCs w:val="26"/>
        </w:rPr>
        <w:t xml:space="preserve"> Nh</w:t>
      </w:r>
      <w:r w:rsidRPr="00EA78D9">
        <w:rPr>
          <w:rFonts w:ascii="Times New Roman" w:hAnsi="Times New Roman" w:cs="Times New Roman"/>
          <w:sz w:val="26"/>
          <w:szCs w:val="26"/>
        </w:rPr>
        <w:t>ậ</w:t>
      </w:r>
      <w:r w:rsidRPr="00EA78D9">
        <w:rPr>
          <w:rFonts w:ascii="Times New Roman" w:hAnsi="Times New Roman" w:cs="Times New Roman"/>
          <w:sz w:val="26"/>
          <w:szCs w:val="26"/>
        </w:rPr>
        <w:t>p thông tin tương t</w:t>
      </w:r>
      <w:r w:rsidRPr="00EA78D9">
        <w:rPr>
          <w:rFonts w:ascii="Times New Roman" w:hAnsi="Times New Roman" w:cs="Times New Roman"/>
          <w:sz w:val="26"/>
          <w:szCs w:val="26"/>
        </w:rPr>
        <w:t>ự</w:t>
      </w:r>
      <w:r w:rsidRPr="00EA78D9">
        <w:rPr>
          <w:rFonts w:ascii="Times New Roman" w:hAnsi="Times New Roman" w:cs="Times New Roman"/>
          <w:sz w:val="26"/>
          <w:szCs w:val="26"/>
        </w:rPr>
        <w:t xml:space="preserve"> như khi thêm khách hàng m</w:t>
      </w:r>
      <w:r w:rsidRPr="00EA78D9">
        <w:rPr>
          <w:rFonts w:ascii="Times New Roman" w:hAnsi="Times New Roman" w:cs="Times New Roman"/>
          <w:sz w:val="26"/>
          <w:szCs w:val="26"/>
        </w:rPr>
        <w:t>ớ</w:t>
      </w:r>
      <w:r w:rsidRPr="00EA78D9">
        <w:rPr>
          <w:rFonts w:ascii="Times New Roman" w:hAnsi="Times New Roman" w:cs="Times New Roman"/>
          <w:sz w:val="26"/>
          <w:szCs w:val="26"/>
        </w:rPr>
        <w:t>i.</w:t>
      </w:r>
      <w:r w:rsidRPr="00EA78D9">
        <w:rPr>
          <w:rFonts w:ascii="Times New Roman" w:hAnsi="Times New Roman" w:cs="Times New Roman"/>
          <w:sz w:val="26"/>
          <w:szCs w:val="26"/>
        </w:rPr>
        <w:br/>
      </w:r>
      <w:r w:rsidR="008E08AB">
        <w:rPr>
          <w:rFonts w:ascii="Times New Roman" w:hAnsi="Times New Roman" w:cs="Times New Roman"/>
          <w:sz w:val="26"/>
          <w:szCs w:val="26"/>
        </w:rPr>
        <w:t>-</w:t>
      </w:r>
      <w:r w:rsidRPr="00EA78D9">
        <w:rPr>
          <w:rFonts w:ascii="Times New Roman" w:hAnsi="Times New Roman" w:cs="Times New Roman"/>
          <w:sz w:val="26"/>
          <w:szCs w:val="26"/>
        </w:rPr>
        <w:t xml:space="preserve"> Các khách hàng m</w:t>
      </w:r>
      <w:r w:rsidRPr="00EA78D9">
        <w:rPr>
          <w:rFonts w:ascii="Times New Roman" w:hAnsi="Times New Roman" w:cs="Times New Roman"/>
          <w:sz w:val="26"/>
          <w:szCs w:val="26"/>
        </w:rPr>
        <w:t>ớ</w:t>
      </w:r>
      <w:r w:rsidRPr="00EA78D9">
        <w:rPr>
          <w:rFonts w:ascii="Times New Roman" w:hAnsi="Times New Roman" w:cs="Times New Roman"/>
          <w:sz w:val="26"/>
          <w:szCs w:val="26"/>
        </w:rPr>
        <w:t>i s</w:t>
      </w:r>
      <w:r w:rsidRPr="00EA78D9">
        <w:rPr>
          <w:rFonts w:ascii="Times New Roman" w:hAnsi="Times New Roman" w:cs="Times New Roman"/>
          <w:sz w:val="26"/>
          <w:szCs w:val="26"/>
        </w:rPr>
        <w:t>ẽ</w:t>
      </w:r>
      <w:r w:rsidRPr="00EA78D9">
        <w:rPr>
          <w:rFonts w:ascii="Times New Roman" w:hAnsi="Times New Roman" w:cs="Times New Roman"/>
          <w:sz w:val="26"/>
          <w:szCs w:val="26"/>
        </w:rPr>
        <w:t xml:space="preserve"> đư</w:t>
      </w:r>
      <w:r w:rsidRPr="00EA78D9">
        <w:rPr>
          <w:rFonts w:ascii="Times New Roman" w:hAnsi="Times New Roman" w:cs="Times New Roman"/>
          <w:sz w:val="26"/>
          <w:szCs w:val="26"/>
        </w:rPr>
        <w:t>ợ</w:t>
      </w:r>
      <w:r w:rsidRPr="00EA78D9">
        <w:rPr>
          <w:rFonts w:ascii="Times New Roman" w:hAnsi="Times New Roman" w:cs="Times New Roman"/>
          <w:sz w:val="26"/>
          <w:szCs w:val="26"/>
        </w:rPr>
        <w:t>c g</w:t>
      </w:r>
      <w:r w:rsidRPr="00EA78D9">
        <w:rPr>
          <w:rFonts w:ascii="Times New Roman" w:hAnsi="Times New Roman" w:cs="Times New Roman"/>
          <w:sz w:val="26"/>
          <w:szCs w:val="26"/>
        </w:rPr>
        <w:t>ộ</w:t>
      </w:r>
      <w:r w:rsidRPr="00EA78D9">
        <w:rPr>
          <w:rFonts w:ascii="Times New Roman" w:hAnsi="Times New Roman" w:cs="Times New Roman"/>
          <w:sz w:val="26"/>
          <w:szCs w:val="26"/>
        </w:rPr>
        <w:t>p vào danh sách hi</w:t>
      </w:r>
      <w:r w:rsidRPr="00EA78D9">
        <w:rPr>
          <w:rFonts w:ascii="Times New Roman" w:hAnsi="Times New Roman" w:cs="Times New Roman"/>
          <w:sz w:val="26"/>
          <w:szCs w:val="26"/>
        </w:rPr>
        <w:t>ệ</w:t>
      </w:r>
      <w:r w:rsidRPr="00EA78D9">
        <w:rPr>
          <w:rFonts w:ascii="Times New Roman" w:hAnsi="Times New Roman" w:cs="Times New Roman"/>
          <w:sz w:val="26"/>
          <w:szCs w:val="26"/>
        </w:rPr>
        <w:t>n có.</w:t>
      </w:r>
    </w:p>
    <w:p w:rsidR="00FE6BE8" w:rsidRPr="00EA78D9" w:rsidRDefault="00630CDF" w:rsidP="006431D3">
      <w:pPr>
        <w:pStyle w:val="Heading2"/>
        <w:jc w:val="both"/>
        <w:rPr>
          <w:rFonts w:ascii="Times New Roman" w:hAnsi="Times New Roman" w:cs="Times New Roman"/>
          <w:color w:val="auto"/>
        </w:rPr>
      </w:pPr>
      <w:r w:rsidRPr="00EA78D9">
        <w:rPr>
          <w:rFonts w:ascii="Times New Roman" w:hAnsi="Times New Roman" w:cs="Times New Roman"/>
          <w:color w:val="auto"/>
        </w:rPr>
        <w:t>4. Tra C</w:t>
      </w:r>
      <w:r w:rsidRPr="00EA78D9">
        <w:rPr>
          <w:rFonts w:ascii="Times New Roman" w:hAnsi="Times New Roman" w:cs="Times New Roman"/>
          <w:color w:val="auto"/>
        </w:rPr>
        <w:t>ứ</w:t>
      </w:r>
      <w:r w:rsidRPr="00EA78D9">
        <w:rPr>
          <w:rFonts w:ascii="Times New Roman" w:hAnsi="Times New Roman" w:cs="Times New Roman"/>
          <w:color w:val="auto"/>
        </w:rPr>
        <w:t>u Khách Hàng Theo S</w:t>
      </w:r>
      <w:r w:rsidRPr="00EA78D9">
        <w:rPr>
          <w:rFonts w:ascii="Times New Roman" w:hAnsi="Times New Roman" w:cs="Times New Roman"/>
          <w:color w:val="auto"/>
        </w:rPr>
        <w:t>ố</w:t>
      </w:r>
      <w:r w:rsidRPr="00EA78D9">
        <w:rPr>
          <w:rFonts w:ascii="Times New Roman" w:hAnsi="Times New Roman" w:cs="Times New Roman"/>
          <w:color w:val="auto"/>
        </w:rPr>
        <w:t xml:space="preserve"> Đi</w:t>
      </w:r>
      <w:r w:rsidRPr="00EA78D9">
        <w:rPr>
          <w:rFonts w:ascii="Times New Roman" w:hAnsi="Times New Roman" w:cs="Times New Roman"/>
          <w:color w:val="auto"/>
        </w:rPr>
        <w:t>ệ</w:t>
      </w:r>
      <w:r w:rsidRPr="00EA78D9">
        <w:rPr>
          <w:rFonts w:ascii="Times New Roman" w:hAnsi="Times New Roman" w:cs="Times New Roman"/>
          <w:color w:val="auto"/>
        </w:rPr>
        <w:t>n Tho</w:t>
      </w:r>
      <w:r w:rsidRPr="00EA78D9">
        <w:rPr>
          <w:rFonts w:ascii="Times New Roman" w:hAnsi="Times New Roman" w:cs="Times New Roman"/>
          <w:color w:val="auto"/>
        </w:rPr>
        <w:t>ạ</w:t>
      </w:r>
      <w:r w:rsidRPr="00EA78D9">
        <w:rPr>
          <w:rFonts w:ascii="Times New Roman" w:hAnsi="Times New Roman" w:cs="Times New Roman"/>
          <w:color w:val="auto"/>
        </w:rPr>
        <w:t>i</w:t>
      </w:r>
    </w:p>
    <w:p w:rsidR="008E08AB" w:rsidRDefault="00630CDF" w:rsidP="006431D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A78D9">
        <w:rPr>
          <w:rFonts w:ascii="Times New Roman" w:hAnsi="Times New Roman" w:cs="Times New Roman"/>
          <w:sz w:val="26"/>
          <w:szCs w:val="26"/>
        </w:rPr>
        <w:t>Tìm ki</w:t>
      </w:r>
      <w:r w:rsidRPr="00EA78D9">
        <w:rPr>
          <w:rFonts w:ascii="Times New Roman" w:hAnsi="Times New Roman" w:cs="Times New Roman"/>
          <w:sz w:val="26"/>
          <w:szCs w:val="26"/>
        </w:rPr>
        <w:t>ế</w:t>
      </w:r>
      <w:r w:rsidRPr="00EA78D9">
        <w:rPr>
          <w:rFonts w:ascii="Times New Roman" w:hAnsi="Times New Roman" w:cs="Times New Roman"/>
          <w:sz w:val="26"/>
          <w:szCs w:val="26"/>
        </w:rPr>
        <w:t>m thông tin khách hàng d</w:t>
      </w:r>
      <w:r w:rsidRPr="00EA78D9">
        <w:rPr>
          <w:rFonts w:ascii="Times New Roman" w:hAnsi="Times New Roman" w:cs="Times New Roman"/>
          <w:sz w:val="26"/>
          <w:szCs w:val="26"/>
        </w:rPr>
        <w:t>ự</w:t>
      </w:r>
      <w:r w:rsidRPr="00EA78D9">
        <w:rPr>
          <w:rFonts w:ascii="Times New Roman" w:hAnsi="Times New Roman" w:cs="Times New Roman"/>
          <w:sz w:val="26"/>
          <w:szCs w:val="26"/>
        </w:rPr>
        <w:t>a trên s</w:t>
      </w:r>
      <w:r w:rsidRPr="00EA78D9">
        <w:rPr>
          <w:rFonts w:ascii="Times New Roman" w:hAnsi="Times New Roman" w:cs="Times New Roman"/>
          <w:sz w:val="26"/>
          <w:szCs w:val="26"/>
        </w:rPr>
        <w:t>ố</w:t>
      </w:r>
      <w:r w:rsidRPr="00EA78D9">
        <w:rPr>
          <w:rFonts w:ascii="Times New Roman" w:hAnsi="Times New Roman" w:cs="Times New Roman"/>
          <w:sz w:val="26"/>
          <w:szCs w:val="26"/>
        </w:rPr>
        <w:t xml:space="preserve"> đi</w:t>
      </w:r>
      <w:r w:rsidRPr="00EA78D9">
        <w:rPr>
          <w:rFonts w:ascii="Times New Roman" w:hAnsi="Times New Roman" w:cs="Times New Roman"/>
          <w:sz w:val="26"/>
          <w:szCs w:val="26"/>
        </w:rPr>
        <w:t>ệ</w:t>
      </w:r>
      <w:r w:rsidRPr="00EA78D9">
        <w:rPr>
          <w:rFonts w:ascii="Times New Roman" w:hAnsi="Times New Roman" w:cs="Times New Roman"/>
          <w:sz w:val="26"/>
          <w:szCs w:val="26"/>
        </w:rPr>
        <w:t>n tho</w:t>
      </w:r>
      <w:r w:rsidRPr="00EA78D9">
        <w:rPr>
          <w:rFonts w:ascii="Times New Roman" w:hAnsi="Times New Roman" w:cs="Times New Roman"/>
          <w:sz w:val="26"/>
          <w:szCs w:val="26"/>
        </w:rPr>
        <w:t>ạ</w:t>
      </w:r>
      <w:r w:rsidRPr="00EA78D9">
        <w:rPr>
          <w:rFonts w:ascii="Times New Roman" w:hAnsi="Times New Roman" w:cs="Times New Roman"/>
          <w:sz w:val="26"/>
          <w:szCs w:val="26"/>
        </w:rPr>
        <w:t>i.</w:t>
      </w:r>
    </w:p>
    <w:p w:rsidR="00FE6BE8" w:rsidRDefault="008E08AB" w:rsidP="00630CD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EA78D9">
        <w:rPr>
          <w:rFonts w:ascii="Times New Roman" w:hAnsi="Times New Roman" w:cs="Times New Roman"/>
          <w:sz w:val="26"/>
          <w:szCs w:val="26"/>
        </w:rPr>
        <w:t xml:space="preserve"> Nhập số điện thoại cần tra cứu.</w:t>
      </w:r>
      <w:r w:rsidRPr="00EA78D9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-</w:t>
      </w:r>
      <w:r w:rsidRPr="00EA78D9">
        <w:rPr>
          <w:rFonts w:ascii="Times New Roman" w:hAnsi="Times New Roman" w:cs="Times New Roman"/>
          <w:sz w:val="26"/>
          <w:szCs w:val="26"/>
        </w:rPr>
        <w:t xml:space="preserve"> Nếu số điện thoại tồn tại trong danh sách, thông tin khách hàng sẽ được hiển thị.</w:t>
      </w:r>
    </w:p>
    <w:p w:rsidR="008E08AB" w:rsidRPr="00EA78D9" w:rsidRDefault="008E08AB" w:rsidP="006431D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FE6BE8" w:rsidRPr="00EA78D9" w:rsidRDefault="00630CDF" w:rsidP="006431D3">
      <w:pPr>
        <w:pStyle w:val="Heading2"/>
        <w:jc w:val="both"/>
        <w:rPr>
          <w:rFonts w:ascii="Times New Roman" w:hAnsi="Times New Roman" w:cs="Times New Roman"/>
          <w:color w:val="auto"/>
        </w:rPr>
      </w:pPr>
      <w:r w:rsidRPr="00EA78D9">
        <w:rPr>
          <w:rFonts w:ascii="Times New Roman" w:hAnsi="Times New Roman" w:cs="Times New Roman"/>
          <w:color w:val="auto"/>
        </w:rPr>
        <w:t>5. Tra C</w:t>
      </w:r>
      <w:r w:rsidRPr="00EA78D9">
        <w:rPr>
          <w:rFonts w:ascii="Times New Roman" w:hAnsi="Times New Roman" w:cs="Times New Roman"/>
          <w:color w:val="auto"/>
        </w:rPr>
        <w:t>ứ</w:t>
      </w:r>
      <w:r w:rsidRPr="00EA78D9">
        <w:rPr>
          <w:rFonts w:ascii="Times New Roman" w:hAnsi="Times New Roman" w:cs="Times New Roman"/>
          <w:color w:val="auto"/>
        </w:rPr>
        <w:t>u Khách Hàng Theo Tên</w:t>
      </w:r>
    </w:p>
    <w:p w:rsidR="00FE6BE8" w:rsidRPr="00EA78D9" w:rsidRDefault="00630CDF" w:rsidP="00630CDF">
      <w:pPr>
        <w:rPr>
          <w:rFonts w:ascii="Times New Roman" w:hAnsi="Times New Roman" w:cs="Times New Roman"/>
          <w:sz w:val="26"/>
          <w:szCs w:val="26"/>
        </w:rPr>
      </w:pPr>
      <w:r w:rsidRPr="00EA78D9">
        <w:rPr>
          <w:rFonts w:ascii="Times New Roman" w:hAnsi="Times New Roman" w:cs="Times New Roman"/>
          <w:sz w:val="26"/>
          <w:szCs w:val="26"/>
        </w:rPr>
        <w:t>Tìm ki</w:t>
      </w:r>
      <w:r w:rsidRPr="00EA78D9">
        <w:rPr>
          <w:rFonts w:ascii="Times New Roman" w:hAnsi="Times New Roman" w:cs="Times New Roman"/>
          <w:sz w:val="26"/>
          <w:szCs w:val="26"/>
        </w:rPr>
        <w:t>ế</w:t>
      </w:r>
      <w:r w:rsidRPr="00EA78D9">
        <w:rPr>
          <w:rFonts w:ascii="Times New Roman" w:hAnsi="Times New Roman" w:cs="Times New Roman"/>
          <w:sz w:val="26"/>
          <w:szCs w:val="26"/>
        </w:rPr>
        <w:t xml:space="preserve">m thông tin khách hàng </w:t>
      </w:r>
      <w:r w:rsidR="008E08AB">
        <w:rPr>
          <w:rFonts w:ascii="Times New Roman" w:hAnsi="Times New Roman" w:cs="Times New Roman"/>
          <w:sz w:val="26"/>
          <w:szCs w:val="26"/>
        </w:rPr>
        <w:t>theo</w:t>
      </w:r>
      <w:r w:rsidRPr="00EA78D9">
        <w:rPr>
          <w:rFonts w:ascii="Times New Roman" w:hAnsi="Times New Roman" w:cs="Times New Roman"/>
          <w:sz w:val="26"/>
          <w:szCs w:val="26"/>
        </w:rPr>
        <w:t xml:space="preserve"> tên.</w:t>
      </w:r>
      <w:r w:rsidRPr="00EA78D9">
        <w:rPr>
          <w:rFonts w:ascii="Times New Roman" w:hAnsi="Times New Roman" w:cs="Times New Roman"/>
          <w:sz w:val="26"/>
          <w:szCs w:val="26"/>
        </w:rPr>
        <w:br/>
      </w:r>
      <w:r w:rsidR="008E08AB">
        <w:rPr>
          <w:rFonts w:ascii="Times New Roman" w:hAnsi="Times New Roman" w:cs="Times New Roman"/>
          <w:sz w:val="26"/>
          <w:szCs w:val="26"/>
        </w:rPr>
        <w:t>-</w:t>
      </w:r>
      <w:r w:rsidRPr="00EA78D9">
        <w:rPr>
          <w:rFonts w:ascii="Times New Roman" w:hAnsi="Times New Roman" w:cs="Times New Roman"/>
          <w:sz w:val="26"/>
          <w:szCs w:val="26"/>
        </w:rPr>
        <w:t xml:space="preserve"> Nh</w:t>
      </w:r>
      <w:r w:rsidRPr="00EA78D9">
        <w:rPr>
          <w:rFonts w:ascii="Times New Roman" w:hAnsi="Times New Roman" w:cs="Times New Roman"/>
          <w:sz w:val="26"/>
          <w:szCs w:val="26"/>
        </w:rPr>
        <w:t>ậ</w:t>
      </w:r>
      <w:r w:rsidRPr="00EA78D9">
        <w:rPr>
          <w:rFonts w:ascii="Times New Roman" w:hAnsi="Times New Roman" w:cs="Times New Roman"/>
          <w:sz w:val="26"/>
          <w:szCs w:val="26"/>
        </w:rPr>
        <w:t>p tên khách hàng c</w:t>
      </w:r>
      <w:r w:rsidRPr="00EA78D9">
        <w:rPr>
          <w:rFonts w:ascii="Times New Roman" w:hAnsi="Times New Roman" w:cs="Times New Roman"/>
          <w:sz w:val="26"/>
          <w:szCs w:val="26"/>
        </w:rPr>
        <w:t>ầ</w:t>
      </w:r>
      <w:r w:rsidRPr="00EA78D9">
        <w:rPr>
          <w:rFonts w:ascii="Times New Roman" w:hAnsi="Times New Roman" w:cs="Times New Roman"/>
          <w:sz w:val="26"/>
          <w:szCs w:val="26"/>
        </w:rPr>
        <w:t>n tra c</w:t>
      </w:r>
      <w:r w:rsidRPr="00EA78D9">
        <w:rPr>
          <w:rFonts w:ascii="Times New Roman" w:hAnsi="Times New Roman" w:cs="Times New Roman"/>
          <w:sz w:val="26"/>
          <w:szCs w:val="26"/>
        </w:rPr>
        <w:t>ứ</w:t>
      </w:r>
      <w:r w:rsidRPr="00EA78D9">
        <w:rPr>
          <w:rFonts w:ascii="Times New Roman" w:hAnsi="Times New Roman" w:cs="Times New Roman"/>
          <w:sz w:val="26"/>
          <w:szCs w:val="26"/>
        </w:rPr>
        <w:t>u.</w:t>
      </w:r>
      <w:r w:rsidRPr="00EA78D9">
        <w:rPr>
          <w:rFonts w:ascii="Times New Roman" w:hAnsi="Times New Roman" w:cs="Times New Roman"/>
          <w:sz w:val="26"/>
          <w:szCs w:val="26"/>
        </w:rPr>
        <w:br/>
      </w:r>
      <w:r w:rsidR="008E08AB">
        <w:rPr>
          <w:rFonts w:ascii="Times New Roman" w:hAnsi="Times New Roman" w:cs="Times New Roman"/>
          <w:sz w:val="26"/>
          <w:szCs w:val="26"/>
        </w:rPr>
        <w:t xml:space="preserve">- </w:t>
      </w:r>
      <w:r w:rsidRPr="00EA78D9">
        <w:rPr>
          <w:rFonts w:ascii="Times New Roman" w:hAnsi="Times New Roman" w:cs="Times New Roman"/>
          <w:sz w:val="26"/>
          <w:szCs w:val="26"/>
        </w:rPr>
        <w:t>N</w:t>
      </w:r>
      <w:r w:rsidRPr="00EA78D9">
        <w:rPr>
          <w:rFonts w:ascii="Times New Roman" w:hAnsi="Times New Roman" w:cs="Times New Roman"/>
          <w:sz w:val="26"/>
          <w:szCs w:val="26"/>
        </w:rPr>
        <w:t>ế</w:t>
      </w:r>
      <w:r w:rsidRPr="00EA78D9">
        <w:rPr>
          <w:rFonts w:ascii="Times New Roman" w:hAnsi="Times New Roman" w:cs="Times New Roman"/>
          <w:sz w:val="26"/>
          <w:szCs w:val="26"/>
        </w:rPr>
        <w:t>u tên t</w:t>
      </w:r>
      <w:r w:rsidRPr="00EA78D9">
        <w:rPr>
          <w:rFonts w:ascii="Times New Roman" w:hAnsi="Times New Roman" w:cs="Times New Roman"/>
          <w:sz w:val="26"/>
          <w:szCs w:val="26"/>
        </w:rPr>
        <w:t>ồ</w:t>
      </w:r>
      <w:r w:rsidRPr="00EA78D9">
        <w:rPr>
          <w:rFonts w:ascii="Times New Roman" w:hAnsi="Times New Roman" w:cs="Times New Roman"/>
          <w:sz w:val="26"/>
          <w:szCs w:val="26"/>
        </w:rPr>
        <w:t>n t</w:t>
      </w:r>
      <w:r w:rsidRPr="00EA78D9">
        <w:rPr>
          <w:rFonts w:ascii="Times New Roman" w:hAnsi="Times New Roman" w:cs="Times New Roman"/>
          <w:sz w:val="26"/>
          <w:szCs w:val="26"/>
        </w:rPr>
        <w:t>ạ</w:t>
      </w:r>
      <w:r w:rsidRPr="00EA78D9">
        <w:rPr>
          <w:rFonts w:ascii="Times New Roman" w:hAnsi="Times New Roman" w:cs="Times New Roman"/>
          <w:sz w:val="26"/>
          <w:szCs w:val="26"/>
        </w:rPr>
        <w:t>i trong danh sách, thông tin khách hàng s</w:t>
      </w:r>
      <w:r w:rsidRPr="00EA78D9">
        <w:rPr>
          <w:rFonts w:ascii="Times New Roman" w:hAnsi="Times New Roman" w:cs="Times New Roman"/>
          <w:sz w:val="26"/>
          <w:szCs w:val="26"/>
        </w:rPr>
        <w:t>ẽ</w:t>
      </w:r>
      <w:r w:rsidRPr="00EA78D9">
        <w:rPr>
          <w:rFonts w:ascii="Times New Roman" w:hAnsi="Times New Roman" w:cs="Times New Roman"/>
          <w:sz w:val="26"/>
          <w:szCs w:val="26"/>
        </w:rPr>
        <w:t xml:space="preserve"> đư</w:t>
      </w:r>
      <w:r w:rsidRPr="00EA78D9">
        <w:rPr>
          <w:rFonts w:ascii="Times New Roman" w:hAnsi="Times New Roman" w:cs="Times New Roman"/>
          <w:sz w:val="26"/>
          <w:szCs w:val="26"/>
        </w:rPr>
        <w:t>ợ</w:t>
      </w:r>
      <w:r w:rsidRPr="00EA78D9">
        <w:rPr>
          <w:rFonts w:ascii="Times New Roman" w:hAnsi="Times New Roman" w:cs="Times New Roman"/>
          <w:sz w:val="26"/>
          <w:szCs w:val="26"/>
        </w:rPr>
        <w:t>c hi</w:t>
      </w:r>
      <w:r w:rsidRPr="00EA78D9">
        <w:rPr>
          <w:rFonts w:ascii="Times New Roman" w:hAnsi="Times New Roman" w:cs="Times New Roman"/>
          <w:sz w:val="26"/>
          <w:szCs w:val="26"/>
        </w:rPr>
        <w:t>ể</w:t>
      </w:r>
      <w:r w:rsidRPr="00EA78D9">
        <w:rPr>
          <w:rFonts w:ascii="Times New Roman" w:hAnsi="Times New Roman" w:cs="Times New Roman"/>
          <w:sz w:val="26"/>
          <w:szCs w:val="26"/>
        </w:rPr>
        <w:t>n th</w:t>
      </w:r>
      <w:r w:rsidRPr="00EA78D9">
        <w:rPr>
          <w:rFonts w:ascii="Times New Roman" w:hAnsi="Times New Roman" w:cs="Times New Roman"/>
          <w:sz w:val="26"/>
          <w:szCs w:val="26"/>
        </w:rPr>
        <w:t>ị</w:t>
      </w:r>
      <w:r w:rsidRPr="00EA78D9">
        <w:rPr>
          <w:rFonts w:ascii="Times New Roman" w:hAnsi="Times New Roman" w:cs="Times New Roman"/>
          <w:sz w:val="26"/>
          <w:szCs w:val="26"/>
        </w:rPr>
        <w:t>.</w:t>
      </w:r>
    </w:p>
    <w:p w:rsidR="00FE6BE8" w:rsidRPr="00EA78D9" w:rsidRDefault="00630CDF" w:rsidP="006431D3">
      <w:pPr>
        <w:pStyle w:val="Heading2"/>
        <w:jc w:val="both"/>
        <w:rPr>
          <w:rFonts w:ascii="Times New Roman" w:hAnsi="Times New Roman" w:cs="Times New Roman"/>
          <w:color w:val="auto"/>
        </w:rPr>
      </w:pPr>
      <w:r w:rsidRPr="00EA78D9">
        <w:rPr>
          <w:rFonts w:ascii="Times New Roman" w:hAnsi="Times New Roman" w:cs="Times New Roman"/>
          <w:color w:val="auto"/>
        </w:rPr>
        <w:t>6. L</w:t>
      </w:r>
      <w:r w:rsidRPr="00EA78D9">
        <w:rPr>
          <w:rFonts w:ascii="Times New Roman" w:hAnsi="Times New Roman" w:cs="Times New Roman"/>
          <w:color w:val="auto"/>
        </w:rPr>
        <w:t>ọ</w:t>
      </w:r>
      <w:r w:rsidRPr="00EA78D9">
        <w:rPr>
          <w:rFonts w:ascii="Times New Roman" w:hAnsi="Times New Roman" w:cs="Times New Roman"/>
          <w:color w:val="auto"/>
        </w:rPr>
        <w:t>c Danh Sách Theo Lo</w:t>
      </w:r>
      <w:r w:rsidRPr="00EA78D9">
        <w:rPr>
          <w:rFonts w:ascii="Times New Roman" w:hAnsi="Times New Roman" w:cs="Times New Roman"/>
          <w:color w:val="auto"/>
        </w:rPr>
        <w:t>ạ</w:t>
      </w:r>
      <w:r w:rsidRPr="00EA78D9">
        <w:rPr>
          <w:rFonts w:ascii="Times New Roman" w:hAnsi="Times New Roman" w:cs="Times New Roman"/>
          <w:color w:val="auto"/>
        </w:rPr>
        <w:t>i Đàn</w:t>
      </w:r>
    </w:p>
    <w:p w:rsidR="00FE6BE8" w:rsidRPr="00EA78D9" w:rsidRDefault="00630CDF" w:rsidP="00630CDF">
      <w:pPr>
        <w:rPr>
          <w:rFonts w:ascii="Times New Roman" w:hAnsi="Times New Roman" w:cs="Times New Roman"/>
          <w:sz w:val="26"/>
          <w:szCs w:val="26"/>
        </w:rPr>
      </w:pPr>
      <w:r w:rsidRPr="00EA78D9">
        <w:rPr>
          <w:rFonts w:ascii="Times New Roman" w:hAnsi="Times New Roman" w:cs="Times New Roman"/>
          <w:sz w:val="26"/>
          <w:szCs w:val="26"/>
        </w:rPr>
        <w:t>Hi</w:t>
      </w:r>
      <w:r w:rsidRPr="00EA78D9">
        <w:rPr>
          <w:rFonts w:ascii="Times New Roman" w:hAnsi="Times New Roman" w:cs="Times New Roman"/>
          <w:sz w:val="26"/>
          <w:szCs w:val="26"/>
        </w:rPr>
        <w:t>ể</w:t>
      </w:r>
      <w:r w:rsidRPr="00EA78D9">
        <w:rPr>
          <w:rFonts w:ascii="Times New Roman" w:hAnsi="Times New Roman" w:cs="Times New Roman"/>
          <w:sz w:val="26"/>
          <w:szCs w:val="26"/>
        </w:rPr>
        <w:t>n th</w:t>
      </w:r>
      <w:r w:rsidRPr="00EA78D9">
        <w:rPr>
          <w:rFonts w:ascii="Times New Roman" w:hAnsi="Times New Roman" w:cs="Times New Roman"/>
          <w:sz w:val="26"/>
          <w:szCs w:val="26"/>
        </w:rPr>
        <w:t>ị</w:t>
      </w:r>
      <w:r w:rsidRPr="00EA78D9">
        <w:rPr>
          <w:rFonts w:ascii="Times New Roman" w:hAnsi="Times New Roman" w:cs="Times New Roman"/>
          <w:sz w:val="26"/>
          <w:szCs w:val="26"/>
        </w:rPr>
        <w:t xml:space="preserve"> danh sách khách hàng mua lo</w:t>
      </w:r>
      <w:r w:rsidRPr="00EA78D9">
        <w:rPr>
          <w:rFonts w:ascii="Times New Roman" w:hAnsi="Times New Roman" w:cs="Times New Roman"/>
          <w:sz w:val="26"/>
          <w:szCs w:val="26"/>
        </w:rPr>
        <w:t>ạ</w:t>
      </w:r>
      <w:r w:rsidRPr="00EA78D9">
        <w:rPr>
          <w:rFonts w:ascii="Times New Roman" w:hAnsi="Times New Roman" w:cs="Times New Roman"/>
          <w:sz w:val="26"/>
          <w:szCs w:val="26"/>
        </w:rPr>
        <w:t>i đàn c</w:t>
      </w:r>
      <w:r w:rsidRPr="00EA78D9">
        <w:rPr>
          <w:rFonts w:ascii="Times New Roman" w:hAnsi="Times New Roman" w:cs="Times New Roman"/>
          <w:sz w:val="26"/>
          <w:szCs w:val="26"/>
        </w:rPr>
        <w:t>ụ</w:t>
      </w:r>
      <w:r w:rsidRPr="00EA78D9">
        <w:rPr>
          <w:rFonts w:ascii="Times New Roman" w:hAnsi="Times New Roman" w:cs="Times New Roman"/>
          <w:sz w:val="26"/>
          <w:szCs w:val="26"/>
        </w:rPr>
        <w:t xml:space="preserve"> th</w:t>
      </w:r>
      <w:r w:rsidRPr="00EA78D9">
        <w:rPr>
          <w:rFonts w:ascii="Times New Roman" w:hAnsi="Times New Roman" w:cs="Times New Roman"/>
          <w:sz w:val="26"/>
          <w:szCs w:val="26"/>
        </w:rPr>
        <w:t>ể</w:t>
      </w:r>
      <w:r w:rsidRPr="00EA78D9">
        <w:rPr>
          <w:rFonts w:ascii="Times New Roman" w:hAnsi="Times New Roman" w:cs="Times New Roman"/>
          <w:sz w:val="26"/>
          <w:szCs w:val="26"/>
        </w:rPr>
        <w:t>.</w:t>
      </w:r>
      <w:r w:rsidRPr="00EA78D9">
        <w:rPr>
          <w:rFonts w:ascii="Times New Roman" w:hAnsi="Times New Roman" w:cs="Times New Roman"/>
          <w:sz w:val="26"/>
          <w:szCs w:val="26"/>
        </w:rPr>
        <w:br/>
      </w:r>
      <w:r w:rsidR="008E08AB">
        <w:rPr>
          <w:rFonts w:ascii="Times New Roman" w:hAnsi="Times New Roman" w:cs="Times New Roman"/>
          <w:sz w:val="26"/>
          <w:szCs w:val="26"/>
        </w:rPr>
        <w:t>-</w:t>
      </w:r>
      <w:r w:rsidRPr="00EA78D9">
        <w:rPr>
          <w:rFonts w:ascii="Times New Roman" w:hAnsi="Times New Roman" w:cs="Times New Roman"/>
          <w:sz w:val="26"/>
          <w:szCs w:val="26"/>
        </w:rPr>
        <w:t xml:space="preserve"> Nh</w:t>
      </w:r>
      <w:r w:rsidRPr="00EA78D9">
        <w:rPr>
          <w:rFonts w:ascii="Times New Roman" w:hAnsi="Times New Roman" w:cs="Times New Roman"/>
          <w:sz w:val="26"/>
          <w:szCs w:val="26"/>
        </w:rPr>
        <w:t>ậ</w:t>
      </w:r>
      <w:r w:rsidRPr="00EA78D9">
        <w:rPr>
          <w:rFonts w:ascii="Times New Roman" w:hAnsi="Times New Roman" w:cs="Times New Roman"/>
          <w:sz w:val="26"/>
          <w:szCs w:val="26"/>
        </w:rPr>
        <w:t>p lo</w:t>
      </w:r>
      <w:r w:rsidRPr="00EA78D9">
        <w:rPr>
          <w:rFonts w:ascii="Times New Roman" w:hAnsi="Times New Roman" w:cs="Times New Roman"/>
          <w:sz w:val="26"/>
          <w:szCs w:val="26"/>
        </w:rPr>
        <w:t>ạ</w:t>
      </w:r>
      <w:r w:rsidRPr="00EA78D9">
        <w:rPr>
          <w:rFonts w:ascii="Times New Roman" w:hAnsi="Times New Roman" w:cs="Times New Roman"/>
          <w:sz w:val="26"/>
          <w:szCs w:val="26"/>
        </w:rPr>
        <w:t>i đàn c</w:t>
      </w:r>
      <w:r w:rsidRPr="00EA78D9">
        <w:rPr>
          <w:rFonts w:ascii="Times New Roman" w:hAnsi="Times New Roman" w:cs="Times New Roman"/>
          <w:sz w:val="26"/>
          <w:szCs w:val="26"/>
        </w:rPr>
        <w:t>ầ</w:t>
      </w:r>
      <w:r w:rsidRPr="00EA78D9">
        <w:rPr>
          <w:rFonts w:ascii="Times New Roman" w:hAnsi="Times New Roman" w:cs="Times New Roman"/>
          <w:sz w:val="26"/>
          <w:szCs w:val="26"/>
        </w:rPr>
        <w:t>n l</w:t>
      </w:r>
      <w:r w:rsidRPr="00EA78D9">
        <w:rPr>
          <w:rFonts w:ascii="Times New Roman" w:hAnsi="Times New Roman" w:cs="Times New Roman"/>
          <w:sz w:val="26"/>
          <w:szCs w:val="26"/>
        </w:rPr>
        <w:t>ọ</w:t>
      </w:r>
      <w:r w:rsidRPr="00EA78D9">
        <w:rPr>
          <w:rFonts w:ascii="Times New Roman" w:hAnsi="Times New Roman" w:cs="Times New Roman"/>
          <w:sz w:val="26"/>
          <w:szCs w:val="26"/>
        </w:rPr>
        <w:t>c (1: Classic, 2: Acoustic, 3: Ukulele).</w:t>
      </w:r>
      <w:r w:rsidRPr="00EA78D9">
        <w:rPr>
          <w:rFonts w:ascii="Times New Roman" w:hAnsi="Times New Roman" w:cs="Times New Roman"/>
          <w:sz w:val="26"/>
          <w:szCs w:val="26"/>
        </w:rPr>
        <w:br/>
      </w:r>
      <w:r w:rsidR="008E08AB">
        <w:rPr>
          <w:rFonts w:ascii="Times New Roman" w:hAnsi="Times New Roman" w:cs="Times New Roman"/>
          <w:sz w:val="26"/>
          <w:szCs w:val="26"/>
        </w:rPr>
        <w:t>-</w:t>
      </w:r>
      <w:r w:rsidRPr="00EA78D9">
        <w:rPr>
          <w:rFonts w:ascii="Times New Roman" w:hAnsi="Times New Roman" w:cs="Times New Roman"/>
          <w:sz w:val="26"/>
          <w:szCs w:val="26"/>
        </w:rPr>
        <w:t xml:space="preserve"> Danh sách khách hàng tương </w:t>
      </w:r>
      <w:r w:rsidRPr="00EA78D9">
        <w:rPr>
          <w:rFonts w:ascii="Times New Roman" w:hAnsi="Times New Roman" w:cs="Times New Roman"/>
          <w:sz w:val="26"/>
          <w:szCs w:val="26"/>
        </w:rPr>
        <w:t>ứ</w:t>
      </w:r>
      <w:r w:rsidRPr="00EA78D9">
        <w:rPr>
          <w:rFonts w:ascii="Times New Roman" w:hAnsi="Times New Roman" w:cs="Times New Roman"/>
          <w:sz w:val="26"/>
          <w:szCs w:val="26"/>
        </w:rPr>
        <w:t>ng s</w:t>
      </w:r>
      <w:r w:rsidRPr="00EA78D9">
        <w:rPr>
          <w:rFonts w:ascii="Times New Roman" w:hAnsi="Times New Roman" w:cs="Times New Roman"/>
          <w:sz w:val="26"/>
          <w:szCs w:val="26"/>
        </w:rPr>
        <w:t>ẽ</w:t>
      </w:r>
      <w:r w:rsidRPr="00EA78D9">
        <w:rPr>
          <w:rFonts w:ascii="Times New Roman" w:hAnsi="Times New Roman" w:cs="Times New Roman"/>
          <w:sz w:val="26"/>
          <w:szCs w:val="26"/>
        </w:rPr>
        <w:t xml:space="preserve"> đư</w:t>
      </w:r>
      <w:r w:rsidRPr="00EA78D9">
        <w:rPr>
          <w:rFonts w:ascii="Times New Roman" w:hAnsi="Times New Roman" w:cs="Times New Roman"/>
          <w:sz w:val="26"/>
          <w:szCs w:val="26"/>
        </w:rPr>
        <w:t>ợ</w:t>
      </w:r>
      <w:r w:rsidRPr="00EA78D9">
        <w:rPr>
          <w:rFonts w:ascii="Times New Roman" w:hAnsi="Times New Roman" w:cs="Times New Roman"/>
          <w:sz w:val="26"/>
          <w:szCs w:val="26"/>
        </w:rPr>
        <w:t>c hi</w:t>
      </w:r>
      <w:r w:rsidRPr="00EA78D9">
        <w:rPr>
          <w:rFonts w:ascii="Times New Roman" w:hAnsi="Times New Roman" w:cs="Times New Roman"/>
          <w:sz w:val="26"/>
          <w:szCs w:val="26"/>
        </w:rPr>
        <w:t>ể</w:t>
      </w:r>
      <w:r w:rsidRPr="00EA78D9">
        <w:rPr>
          <w:rFonts w:ascii="Times New Roman" w:hAnsi="Times New Roman" w:cs="Times New Roman"/>
          <w:sz w:val="26"/>
          <w:szCs w:val="26"/>
        </w:rPr>
        <w:t>n th</w:t>
      </w:r>
      <w:r w:rsidRPr="00EA78D9">
        <w:rPr>
          <w:rFonts w:ascii="Times New Roman" w:hAnsi="Times New Roman" w:cs="Times New Roman"/>
          <w:sz w:val="26"/>
          <w:szCs w:val="26"/>
        </w:rPr>
        <w:t>ị</w:t>
      </w:r>
      <w:r w:rsidRPr="00EA78D9">
        <w:rPr>
          <w:rFonts w:ascii="Times New Roman" w:hAnsi="Times New Roman" w:cs="Times New Roman"/>
          <w:sz w:val="26"/>
          <w:szCs w:val="26"/>
        </w:rPr>
        <w:t>.</w:t>
      </w:r>
    </w:p>
    <w:p w:rsidR="00FE6BE8" w:rsidRPr="00EA78D9" w:rsidRDefault="00630CDF" w:rsidP="006431D3">
      <w:pPr>
        <w:pStyle w:val="Heading2"/>
        <w:jc w:val="both"/>
        <w:rPr>
          <w:rFonts w:ascii="Times New Roman" w:hAnsi="Times New Roman" w:cs="Times New Roman"/>
          <w:color w:val="auto"/>
        </w:rPr>
      </w:pPr>
      <w:r w:rsidRPr="00EA78D9">
        <w:rPr>
          <w:rFonts w:ascii="Times New Roman" w:hAnsi="Times New Roman" w:cs="Times New Roman"/>
          <w:color w:val="auto"/>
        </w:rPr>
        <w:lastRenderedPageBreak/>
        <w:t>7. L</w:t>
      </w:r>
      <w:r w:rsidRPr="00EA78D9">
        <w:rPr>
          <w:rFonts w:ascii="Times New Roman" w:hAnsi="Times New Roman" w:cs="Times New Roman"/>
          <w:color w:val="auto"/>
        </w:rPr>
        <w:t>ọ</w:t>
      </w:r>
      <w:r w:rsidRPr="00EA78D9">
        <w:rPr>
          <w:rFonts w:ascii="Times New Roman" w:hAnsi="Times New Roman" w:cs="Times New Roman"/>
          <w:color w:val="auto"/>
        </w:rPr>
        <w:t>c Danh Sách Theo Giá Đàn</w:t>
      </w:r>
    </w:p>
    <w:p w:rsidR="008E08AB" w:rsidRDefault="00630CDF" w:rsidP="006431D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A78D9">
        <w:rPr>
          <w:rFonts w:ascii="Times New Roman" w:hAnsi="Times New Roman" w:cs="Times New Roman"/>
          <w:sz w:val="26"/>
          <w:szCs w:val="26"/>
        </w:rPr>
        <w:t>Hi</w:t>
      </w:r>
      <w:r w:rsidRPr="00EA78D9">
        <w:rPr>
          <w:rFonts w:ascii="Times New Roman" w:hAnsi="Times New Roman" w:cs="Times New Roman"/>
          <w:sz w:val="26"/>
          <w:szCs w:val="26"/>
        </w:rPr>
        <w:t>ể</w:t>
      </w:r>
      <w:r w:rsidRPr="00EA78D9">
        <w:rPr>
          <w:rFonts w:ascii="Times New Roman" w:hAnsi="Times New Roman" w:cs="Times New Roman"/>
          <w:sz w:val="26"/>
          <w:szCs w:val="26"/>
        </w:rPr>
        <w:t>n th</w:t>
      </w:r>
      <w:r w:rsidRPr="00EA78D9">
        <w:rPr>
          <w:rFonts w:ascii="Times New Roman" w:hAnsi="Times New Roman" w:cs="Times New Roman"/>
          <w:sz w:val="26"/>
          <w:szCs w:val="26"/>
        </w:rPr>
        <w:t>ị</w:t>
      </w:r>
      <w:r w:rsidRPr="00EA78D9">
        <w:rPr>
          <w:rFonts w:ascii="Times New Roman" w:hAnsi="Times New Roman" w:cs="Times New Roman"/>
          <w:sz w:val="26"/>
          <w:szCs w:val="26"/>
        </w:rPr>
        <w:t xml:space="preserve"> danh sách khá</w:t>
      </w:r>
      <w:r w:rsidRPr="00EA78D9">
        <w:rPr>
          <w:rFonts w:ascii="Times New Roman" w:hAnsi="Times New Roman" w:cs="Times New Roman"/>
          <w:sz w:val="26"/>
          <w:szCs w:val="26"/>
        </w:rPr>
        <w:t>ch hàng mua đàn có giá t</w:t>
      </w:r>
      <w:r w:rsidRPr="00EA78D9">
        <w:rPr>
          <w:rFonts w:ascii="Times New Roman" w:hAnsi="Times New Roman" w:cs="Times New Roman"/>
          <w:sz w:val="26"/>
          <w:szCs w:val="26"/>
        </w:rPr>
        <w:t>ừ</w:t>
      </w:r>
      <w:r w:rsidRPr="00EA78D9">
        <w:rPr>
          <w:rFonts w:ascii="Times New Roman" w:hAnsi="Times New Roman" w:cs="Times New Roman"/>
          <w:sz w:val="26"/>
          <w:szCs w:val="26"/>
        </w:rPr>
        <w:t xml:space="preserve"> m</w:t>
      </w:r>
      <w:r w:rsidRPr="00EA78D9">
        <w:rPr>
          <w:rFonts w:ascii="Times New Roman" w:hAnsi="Times New Roman" w:cs="Times New Roman"/>
          <w:sz w:val="26"/>
          <w:szCs w:val="26"/>
        </w:rPr>
        <w:t>ứ</w:t>
      </w:r>
      <w:r w:rsidRPr="00EA78D9">
        <w:rPr>
          <w:rFonts w:ascii="Times New Roman" w:hAnsi="Times New Roman" w:cs="Times New Roman"/>
          <w:sz w:val="26"/>
          <w:szCs w:val="26"/>
        </w:rPr>
        <w:t>c ch</w:t>
      </w:r>
      <w:r w:rsidRPr="00EA78D9">
        <w:rPr>
          <w:rFonts w:ascii="Times New Roman" w:hAnsi="Times New Roman" w:cs="Times New Roman"/>
          <w:sz w:val="26"/>
          <w:szCs w:val="26"/>
        </w:rPr>
        <w:t>ỉ</w:t>
      </w:r>
      <w:r w:rsidRPr="00EA78D9">
        <w:rPr>
          <w:rFonts w:ascii="Times New Roman" w:hAnsi="Times New Roman" w:cs="Times New Roman"/>
          <w:sz w:val="26"/>
          <w:szCs w:val="26"/>
        </w:rPr>
        <w:t xml:space="preserve"> đ</w:t>
      </w:r>
      <w:r w:rsidRPr="00EA78D9">
        <w:rPr>
          <w:rFonts w:ascii="Times New Roman" w:hAnsi="Times New Roman" w:cs="Times New Roman"/>
          <w:sz w:val="26"/>
          <w:szCs w:val="26"/>
        </w:rPr>
        <w:t>ị</w:t>
      </w:r>
      <w:r w:rsidRPr="00EA78D9">
        <w:rPr>
          <w:rFonts w:ascii="Times New Roman" w:hAnsi="Times New Roman" w:cs="Times New Roman"/>
          <w:sz w:val="26"/>
          <w:szCs w:val="26"/>
        </w:rPr>
        <w:t>nh tr</w:t>
      </w:r>
      <w:r w:rsidRPr="00EA78D9">
        <w:rPr>
          <w:rFonts w:ascii="Times New Roman" w:hAnsi="Times New Roman" w:cs="Times New Roman"/>
          <w:sz w:val="26"/>
          <w:szCs w:val="26"/>
        </w:rPr>
        <w:t>ở</w:t>
      </w:r>
      <w:r w:rsidRPr="00EA78D9">
        <w:rPr>
          <w:rFonts w:ascii="Times New Roman" w:hAnsi="Times New Roman" w:cs="Times New Roman"/>
          <w:sz w:val="26"/>
          <w:szCs w:val="26"/>
        </w:rPr>
        <w:t xml:space="preserve"> lên.</w:t>
      </w:r>
    </w:p>
    <w:p w:rsidR="00FE6BE8" w:rsidRPr="00EA78D9" w:rsidRDefault="008E08AB" w:rsidP="006431D3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EA78D9">
        <w:rPr>
          <w:rFonts w:ascii="Times New Roman" w:hAnsi="Times New Roman" w:cs="Times New Roman"/>
          <w:sz w:val="26"/>
          <w:szCs w:val="26"/>
        </w:rPr>
        <w:t xml:space="preserve"> Nhập mức giá tối thiểu.</w:t>
      </w:r>
      <w:r w:rsidRPr="00EA78D9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-</w:t>
      </w:r>
      <w:r w:rsidRPr="00EA78D9">
        <w:rPr>
          <w:rFonts w:ascii="Times New Roman" w:hAnsi="Times New Roman" w:cs="Times New Roman"/>
          <w:sz w:val="26"/>
          <w:szCs w:val="26"/>
        </w:rPr>
        <w:t xml:space="preserve"> Danh sách khách hàng đáp ứng điều kiện sẽ được hiển thị.</w:t>
      </w:r>
    </w:p>
    <w:p w:rsidR="008E08AB" w:rsidRDefault="00630CDF" w:rsidP="006431D3">
      <w:pPr>
        <w:pStyle w:val="Heading2"/>
        <w:jc w:val="both"/>
        <w:rPr>
          <w:rFonts w:ascii="Times New Roman" w:hAnsi="Times New Roman" w:cs="Times New Roman"/>
        </w:rPr>
      </w:pPr>
      <w:r w:rsidRPr="00EA78D9">
        <w:rPr>
          <w:rFonts w:ascii="Times New Roman" w:hAnsi="Times New Roman" w:cs="Times New Roman"/>
          <w:color w:val="auto"/>
        </w:rPr>
        <w:t>8. Thoát Chương Trình</w:t>
      </w:r>
    </w:p>
    <w:p w:rsidR="00FE6BE8" w:rsidRPr="008E08AB" w:rsidRDefault="00630CDF" w:rsidP="006431D3">
      <w:pPr>
        <w:pStyle w:val="Heading2"/>
        <w:spacing w:before="0" w:after="240"/>
        <w:jc w:val="both"/>
        <w:rPr>
          <w:rFonts w:ascii="Times New Roman" w:hAnsi="Times New Roman" w:cs="Times New Roman"/>
        </w:rPr>
      </w:pPr>
      <w:r w:rsidRPr="008E08AB">
        <w:rPr>
          <w:rFonts w:ascii="Times New Roman" w:hAnsi="Times New Roman" w:cs="Times New Roman"/>
          <w:b w:val="0"/>
          <w:bCs w:val="0"/>
          <w:color w:val="000000" w:themeColor="text1"/>
        </w:rPr>
        <w:t>Chương trình s</w:t>
      </w:r>
      <w:r w:rsidRPr="008E08AB">
        <w:rPr>
          <w:rFonts w:ascii="Times New Roman" w:hAnsi="Times New Roman" w:cs="Times New Roman"/>
          <w:b w:val="0"/>
          <w:bCs w:val="0"/>
          <w:color w:val="000000" w:themeColor="text1"/>
        </w:rPr>
        <w:t>ẽ</w:t>
      </w:r>
      <w:r w:rsidRPr="008E08AB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k</w:t>
      </w:r>
      <w:r w:rsidRPr="008E08AB">
        <w:rPr>
          <w:rFonts w:ascii="Times New Roman" w:hAnsi="Times New Roman" w:cs="Times New Roman"/>
          <w:b w:val="0"/>
          <w:bCs w:val="0"/>
          <w:color w:val="000000" w:themeColor="text1"/>
        </w:rPr>
        <w:t>ế</w:t>
      </w:r>
      <w:r w:rsidRPr="008E08AB">
        <w:rPr>
          <w:rFonts w:ascii="Times New Roman" w:hAnsi="Times New Roman" w:cs="Times New Roman"/>
          <w:b w:val="0"/>
          <w:bCs w:val="0"/>
          <w:color w:val="000000" w:themeColor="text1"/>
        </w:rPr>
        <w:t>t thúc ngay l</w:t>
      </w:r>
      <w:r w:rsidRPr="008E08AB">
        <w:rPr>
          <w:rFonts w:ascii="Times New Roman" w:hAnsi="Times New Roman" w:cs="Times New Roman"/>
          <w:b w:val="0"/>
          <w:bCs w:val="0"/>
          <w:color w:val="000000" w:themeColor="text1"/>
        </w:rPr>
        <w:t>ậ</w:t>
      </w:r>
      <w:r w:rsidRPr="008E08AB">
        <w:rPr>
          <w:rFonts w:ascii="Times New Roman" w:hAnsi="Times New Roman" w:cs="Times New Roman"/>
          <w:b w:val="0"/>
          <w:bCs w:val="0"/>
          <w:color w:val="000000" w:themeColor="text1"/>
        </w:rPr>
        <w:t>p t</w:t>
      </w:r>
      <w:r w:rsidRPr="008E08AB">
        <w:rPr>
          <w:rFonts w:ascii="Times New Roman" w:hAnsi="Times New Roman" w:cs="Times New Roman"/>
          <w:b w:val="0"/>
          <w:bCs w:val="0"/>
          <w:color w:val="000000" w:themeColor="text1"/>
        </w:rPr>
        <w:t>ứ</w:t>
      </w:r>
      <w:r w:rsidRPr="008E08AB">
        <w:rPr>
          <w:rFonts w:ascii="Times New Roman" w:hAnsi="Times New Roman" w:cs="Times New Roman"/>
          <w:b w:val="0"/>
          <w:bCs w:val="0"/>
          <w:color w:val="000000" w:themeColor="text1"/>
        </w:rPr>
        <w:t>c.</w:t>
      </w:r>
    </w:p>
    <w:sectPr w:rsidR="00FE6BE8" w:rsidRPr="008E08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0C5EDC"/>
    <w:multiLevelType w:val="hybridMultilevel"/>
    <w:tmpl w:val="C17A0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D4641"/>
    <w:rsid w:val="0015074B"/>
    <w:rsid w:val="00285962"/>
    <w:rsid w:val="0029639D"/>
    <w:rsid w:val="00326F90"/>
    <w:rsid w:val="00630CDF"/>
    <w:rsid w:val="006431D3"/>
    <w:rsid w:val="007A7CBE"/>
    <w:rsid w:val="008E08AB"/>
    <w:rsid w:val="00AA1D8D"/>
    <w:rsid w:val="00B47730"/>
    <w:rsid w:val="00CB0664"/>
    <w:rsid w:val="00EA78D9"/>
    <w:rsid w:val="00FC693F"/>
    <w:rsid w:val="00FE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954B30C-071A-4E01-BC35-9F5BF462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02E187-994C-4334-9863-A8FF6F8C4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5</cp:revision>
  <dcterms:created xsi:type="dcterms:W3CDTF">2013-12-23T23:15:00Z</dcterms:created>
  <dcterms:modified xsi:type="dcterms:W3CDTF">2024-12-06T15:36:00Z</dcterms:modified>
  <cp:category/>
</cp:coreProperties>
</file>